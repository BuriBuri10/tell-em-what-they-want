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01:45:17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 specific niche or hobby.</w:t>
        <w:br/>
        <w:t>* **Behavior:** Moderate online activity, occasional purchases, and engagement with content.</w:t>
        <w:br/>
        <w:t>* **Demographic:** Average age, income, and education level.</w:t>
        <w:br/>
        <w:br/>
        <w:t>**Marketing Strategy:**</w:t>
        <w:br/>
        <w:br/>
        <w:t>1. **Content Themes:** Focus on everyday life, product benefits, and relatable stories.</w:t>
        <w:br/>
        <w:t>2. **Content Formats:**</w:t>
        <w:br/>
        <w:tab/>
        <w:t>* **Video:** Short, engaging videos (15-60 seconds) showcasing products, customer testimonials, or brand stories.</w:t>
        <w:br/>
        <w:tab/>
        <w:t>* **Carousel:** 2-3 image carousels highlighting product features, benefits, or promotions.</w:t>
        <w:br/>
        <w:tab/>
        <w:t>* **Story:** Behind-the-scenes, sneak peeks, or exclusive offers to foster engagement.</w:t>
        <w:br/>
        <w:t>3. **Social Platforms:**</w:t>
        <w:br/>
        <w:tab/>
        <w:t>* **Facebook:** Primary platform for reaching a broad audience.</w:t>
        <w:br/>
        <w:tab/>
        <w:t>* **Instagram:** Secondary platform for visually engaging content and stories.</w:t>
        <w:br/>
        <w:tab/>
        <w:t>* **Twitter:** Tertiary platform for real-time engagement and customer support.</w:t>
        <w:br/>
        <w:br/>
        <w:t>**Tone and Messaging Guidelines:**</w:t>
        <w:br/>
        <w:br/>
        <w:t>* **Tone:** Friendly, approachable, and informative.</w:t>
        <w:br/>
        <w:t>* **Messaging:** Clear, concise, and focused on product benefits and value propositions.</w:t>
        <w:br/>
        <w:t>* **Key Messages:**</w:t>
        <w:br/>
        <w:tab/>
        <w:t>+ Emphasize product quality, reliability, and value.</w:t>
        <w:br/>
        <w:tab/>
        <w:t>+ Highlight customer success stories and testimonials.</w:t>
        <w:br/>
        <w:br/>
        <w:t>**CTA Suggestions:**</w:t>
        <w:br/>
        <w:br/>
        <w:t>* **Primary CTA:** "Learn More" or "Shop Now" for product pages.</w:t>
        <w:br/>
        <w:t>* **Secondary CTA:** "Sign up for our newsletter" or "Follow us on social media" for engagement.</w:t>
        <w:br/>
        <w:br/>
        <w:t>**Content Calendar:**</w:t>
        <w:br/>
        <w:br/>
        <w:t>* **Posting Schedule:** 3-5 times a week on Facebook and Instagram, 5-7 times a week on Twitter.</w:t>
        <w:br/>
        <w:t>* **Content Types:** Mix of promotional, educational, and engaging content.</w:t>
        <w:br/>
        <w:br/>
        <w:t>**Budget Allocation:**</w:t>
        <w:br/>
        <w:br/>
        <w:t>* **Facebook:** 50%</w:t>
        <w:br/>
        <w:t>* **Instagram:** 30%</w:t>
        <w:br/>
        <w:t>* **Twitter:** 20%</w:t>
        <w:br/>
        <w:br/>
        <w:t>**Performance Metrics:**</w:t>
        <w:br/>
        <w:br/>
        <w:t>* **Engagement rates:** Likes, comments, shares, and reactions.</w:t>
        <w:br/>
        <w:t>* **Conversion rates:** Sales, sign-ups, and downloads.</w:t>
        <w:br/>
        <w:t>* **Return on Ad Spend (ROAS):** Monitor and optimize ad spend for maximum ROI.</w:t>
        <w:br/>
        <w:br/>
        <w:t>By following this strategy, we can effectively engage with the standard user segment, drive conversions, and build a loyal customer base.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