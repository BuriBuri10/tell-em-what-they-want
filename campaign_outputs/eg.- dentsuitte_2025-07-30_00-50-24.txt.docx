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📊 CAMPAIGN REPORT</w:t>
      </w:r>
    </w:p>
    <w:p>
      <w:r>
        <w:t>User ID: eg.- dentsuitte</w:t>
      </w:r>
    </w:p>
    <w:p>
      <w:r>
        <w:t>Timestamp: 2025-07-30 00:50:24</w:t>
      </w:r>
    </w:p>
    <w:p>
      <w:r>
        <w:t>Campaign Query: APPLE WELCOME KITS</w:t>
      </w:r>
    </w:p>
    <w:p>
      <w:r>
        <w:t>──────────────────────────────</w:t>
      </w:r>
    </w:p>
    <w:p>
      <w:r>
        <w:t>User Segment: premium</w:t>
      </w:r>
    </w:p>
    <w:p>
      <w:r>
        <w:t>Campaign Objective: Promote high-end exclusive products for premium buyers</w:t>
      </w:r>
    </w:p>
    <w:p>
      <w:r>
        <w:t>Recommendation: **Personalized Marketing Strategy for Premium User Segment**</w:t>
        <w:br/>
        <w:br/>
        <w:t>**Campaign Objective:** To engage and retain high-value premium users, encouraging continued loyalty and potential upselling.</w:t>
        <w:br/>
        <w:br/>
        <w:t>**User Persona Insights:**</w:t>
        <w:br/>
        <w:br/>
        <w:t>* Demographics: Affluent individuals, likely between 35-55 years old, with a high disposable income.</w:t>
        <w:br/>
        <w:t>* Interests: Luxury goods, high-end travel, fine dining, and exclusive experiences.</w:t>
        <w:br/>
        <w:t>* Behavior: Active on social media, with a focus on visually-oriented platforms; engaged with premium brands and services.</w:t>
        <w:br/>
        <w:br/>
        <w:t>**Marketing Strategy:**</w:t>
        <w:br/>
        <w:br/>
        <w:t>1. **Exclusivity and Personalization**: Emphasize the unique benefits and exclusive experiences available to premium users, highlighting the value proposition and personalized services.</w:t>
        <w:br/>
        <w:t>2. **Luxury Storytelling**: Create engaging, high-end content showcasing the brand's expertise and craftsmanship, resonating with the user's appreciation for luxury.</w:t>
        <w:br/>
        <w:br/>
        <w:t>**Content Formats:**</w:t>
        <w:br/>
        <w:br/>
        <w:t>1. **Video**: High-quality, cinematic videos showcasing exclusive experiences, product showcases, or behind-the-scenes stories.</w:t>
        <w:br/>
        <w:t>2. **Carousel**: Visually appealing, interactive carousels highlighting premium products or services, with optional hotspots or quizzes.</w:t>
        <w:br/>
        <w:t>3. **Story**: Exclusive, behind-the-scenes content, sneak peeks, or early access to new offerings.</w:t>
        <w:br/>
        <w:br/>
        <w:t>**Best-Performing Social Platforms:**</w:t>
        <w:br/>
        <w:br/>
        <w:t>1. **Instagram**: Primary platform for visually-oriented content, influencer collaborations, and Instagram Stories.</w:t>
        <w:br/>
        <w:t>2. **Facebook**: Targeted advertising and sponsored content, leveraging user interests and behaviors.</w:t>
        <w:br/>
        <w:t>3. **Pinterest**: Niche platform for showcasing luxury products, travel, and fine dining experiences.</w:t>
        <w:br/>
        <w:br/>
        <w:t>**Tone and Messaging Guidelines:**</w:t>
        <w:br/>
        <w:br/>
        <w:t>1. **Sophisticated**: Refined, elegant tone, reflecting the user's appreciation for luxury.</w:t>
        <w:br/>
        <w:t>2. **Exclusive**: Emphasize the unique benefits and experiences available to premium users.</w:t>
        <w:br/>
        <w:t>3. **Personalized**: Address users by name, when possible, and highlight tailored services or offers.</w:t>
        <w:br/>
        <w:br/>
        <w:t>**CTA Suggestions:**</w:t>
        <w:br/>
        <w:br/>
        <w:t>1. **"Unlock Exclusive Access"**: Encourage users to explore premium content, services, or experiences.</w:t>
        <w:br/>
        <w:t>2. **"Discover Personalized Recommendations"**: Invite users to engage with tailored product or service suggestions.</w:t>
        <w:br/>
        <w:t>3. **"Join Our Curated Events"**: Promote exclusive events, webinars, or workshops, tailored to premium users' interests.</w:t>
        <w:br/>
        <w:br/>
        <w:t>**Additional Recommendations:**</w:t>
        <w:br/>
        <w:br/>
        <w:t>1. **Influencer Partnerships**: Collaborate with luxury influencers or brand ambassadors to amplify the premium user experience.</w:t>
        <w:br/>
        <w:t>2. **Early Access**: Offer premium users early access to new products, services, or experiences, fostering a sense of exclusivity.</w:t>
        <w:br/>
        <w:t>3. **Dedicated Support**: Provide premium users with dedicated support channels, ensuring prompt and personalized assistance.</w:t>
        <w:br/>
        <w:br/>
        <w:t>By implementing this personalized marketing strategy, you can effectively engage and retain high-value premium users, driving loyalty and potential upselling opportunities.</w:t>
      </w:r>
    </w:p>
    <w:p>
      <w:r>
        <w:t xml:space="preserve">Generated Ad Copy: Unlock Exclusive Access to Our Curated Collection. Discover rare and unique luxury goods, tailored to your refined tastes. As a valued premium user, enjoy early access to new arrivals, personalized recommendations, and dedicated support. Explore our latest offerings and experience the art of fine living. </w:t>
      </w:r>
    </w:p>
    <w:p>
      <w:r>
        <w:t>Human Feedback: No feedback yet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